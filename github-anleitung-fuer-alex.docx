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für Alex – Mini-Anleitung mit Glitzer und Geduld ✨</w:t>
      </w:r>
    </w:p>
    <w:p>
      <w:r>
        <w:t>Diese Schritt-für-Schritt-Anleitung hilft dir dabei, deine HTML- und Bilddateien sicher und verständlich bei GitHub hochzuladen und zu verlinken – ohne dass du dabei die Nerven verlierst 💜</w:t>
      </w:r>
    </w:p>
    <w:p>
      <w:pPr>
        <w:pStyle w:val="Heading1"/>
      </w:pPr>
      <w:r>
        <w:t>1. Datei in deinen GitHub-Ordner legen</w:t>
      </w:r>
    </w:p>
    <w:p>
      <w:r>
        <w:t>Zieh dein Bild (z. B. Chironbutton.png) in den passenden Projektordner auf deinem PC – z. B. in 'Icons_tags'.</w:t>
      </w:r>
    </w:p>
    <w:p>
      <w:pPr>
        <w:pStyle w:val="Heading1"/>
      </w:pPr>
      <w:r>
        <w:t>2. GitHub Desktop öffnen</w:t>
      </w:r>
    </w:p>
    <w:p>
      <w:r>
        <w:t>Öffne GitHub Desktop und achte darauf, dass dein Projekt ausgewählt ist.</w:t>
      </w:r>
    </w:p>
    <w:p>
      <w:pPr>
        <w:pStyle w:val="Heading1"/>
      </w:pPr>
      <w:r>
        <w:t>3. Datei hinzufügen ('Add')</w:t>
      </w:r>
    </w:p>
    <w:p>
      <w:r>
        <w:t>GitHub erkennt die neue Datei automatisch. Du siehst sie unter 'Changes'. Das heißt: ‚Ich merke, dass hier etwas neu ist.‘</w:t>
      </w:r>
    </w:p>
    <w:p>
      <w:pPr>
        <w:pStyle w:val="Heading1"/>
      </w:pPr>
      <w:r>
        <w:t>4. Commit erstellen</w:t>
      </w:r>
    </w:p>
    <w:p>
      <w:r>
        <w:t>Schreibe unten einen kurzen Kommentar wie 'Bild für Chironbutton hinzugefügt' und klicke auf 'Commit to main'.</w:t>
        <w:br/>
        <w:t>Das ist wie: ‚Ich bestätige diese Änderung mit einem Zettel.‘</w:t>
      </w:r>
    </w:p>
    <w:p>
      <w:pPr>
        <w:pStyle w:val="Heading1"/>
      </w:pPr>
      <w:r>
        <w:t>5. Push an GitHub</w:t>
      </w:r>
    </w:p>
    <w:p>
      <w:r>
        <w:t>Jetzt klickst du oben auf 'Push origin'. Damit schickst du die Änderung ins Internet – also zu deinem GitHub-Repo.</w:t>
      </w:r>
    </w:p>
    <w:p>
      <w:pPr>
        <w:pStyle w:val="Heading1"/>
      </w:pPr>
      <w:r>
        <w:t>6. Bild verlinken</w:t>
      </w:r>
    </w:p>
    <w:p>
      <w:r>
        <w:t>Geh auf https://github.com, öffne dein Repo, klicke auf die Bilddatei → oben auf „Raw“ → kopiere die URL aus der Adresszeile.</w:t>
        <w:br/>
        <w:t>Diese URL kannst du dann in deinem HTML verwenden, z. B. so:</w:t>
        <w:br/>
        <w:t>background-image: url('https://raw.githubusercontent.com/Nutzername/Repo/main/Ordner/Datei.png');</w:t>
      </w:r>
    </w:p>
    <w:p>
      <w:r>
        <w:br/>
        <w:t>🎉 Fertig! Jetzt siehst du dein Bild im Browser. Und wenn nicht? Frag einfach deinen Taschen-Nerd 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